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83BE" w14:textId="77777777" w:rsidR="009B000C" w:rsidRPr="009B000C" w:rsidRDefault="009B000C" w:rsidP="009B000C">
      <w:pPr>
        <w:jc w:val="center"/>
        <w:rPr>
          <w:b/>
          <w:sz w:val="36"/>
          <w:szCs w:val="36"/>
          <w:lang w:val="de-CH"/>
        </w:rPr>
      </w:pPr>
      <w:r w:rsidRPr="009B000C">
        <w:rPr>
          <w:b/>
          <w:sz w:val="36"/>
          <w:szCs w:val="36"/>
          <w:lang w:val="de-CH"/>
        </w:rPr>
        <w:t>Projektauftrag – SouthVPN</w:t>
      </w:r>
    </w:p>
    <w:p w14:paraId="2F56FD45" w14:textId="77777777" w:rsidR="009B000C" w:rsidRPr="009B000C" w:rsidRDefault="009B000C" w:rsidP="009B000C">
      <w:pPr>
        <w:rPr>
          <w:sz w:val="28"/>
          <w:szCs w:val="28"/>
          <w:lang w:val="de-CH"/>
        </w:rPr>
      </w:pPr>
    </w:p>
    <w:p w14:paraId="16197045" w14:textId="77777777" w:rsidR="009B000C" w:rsidRPr="009B000C" w:rsidRDefault="009B000C" w:rsidP="009B000C">
      <w:pPr>
        <w:rPr>
          <w:b/>
          <w:sz w:val="28"/>
          <w:szCs w:val="28"/>
          <w:lang w:val="de-CH"/>
        </w:rPr>
      </w:pPr>
      <w:r w:rsidRPr="009B000C">
        <w:rPr>
          <w:b/>
          <w:sz w:val="28"/>
          <w:szCs w:val="28"/>
          <w:lang w:val="de-CH"/>
        </w:rPr>
        <w:t>Mission Statement</w:t>
      </w:r>
    </w:p>
    <w:p w14:paraId="373F1376" w14:textId="2365DE9A" w:rsidR="009B000C" w:rsidRPr="009B000C" w:rsidRDefault="009B000C" w:rsidP="009B000C">
      <w:pPr>
        <w:rPr>
          <w:sz w:val="28"/>
          <w:szCs w:val="28"/>
          <w:lang w:val="de-CH"/>
        </w:rPr>
      </w:pPr>
      <w:r w:rsidRPr="009B000C">
        <w:rPr>
          <w:sz w:val="28"/>
          <w:szCs w:val="28"/>
          <w:lang w:val="de-CH"/>
        </w:rPr>
        <w:t>Wir entwickeln einen kostenlosen und funktionsfähigen VPN, der ohne Werbung oder Einschränkungen auskommt. Unser Ziel ist es, eine einfache und zuverlässige Lösung für den Schulalltag und private Nutzung bereitzustellen.</w:t>
      </w:r>
    </w:p>
    <w:p w14:paraId="09DA7614" w14:textId="77777777" w:rsidR="009B000C" w:rsidRPr="009B000C" w:rsidRDefault="009B000C" w:rsidP="009B000C">
      <w:pPr>
        <w:rPr>
          <w:sz w:val="28"/>
          <w:szCs w:val="28"/>
          <w:lang w:val="de-CH"/>
        </w:rPr>
      </w:pPr>
    </w:p>
    <w:p w14:paraId="139BEA85" w14:textId="77777777" w:rsidR="009B000C" w:rsidRPr="009B000C" w:rsidRDefault="009B000C" w:rsidP="009B000C">
      <w:pPr>
        <w:rPr>
          <w:b/>
          <w:sz w:val="28"/>
          <w:szCs w:val="28"/>
          <w:lang w:val="de-CH"/>
        </w:rPr>
      </w:pPr>
      <w:r w:rsidRPr="009B000C">
        <w:rPr>
          <w:b/>
          <w:sz w:val="28"/>
          <w:szCs w:val="28"/>
          <w:lang w:val="de-CH"/>
        </w:rPr>
        <w:t>Management Summary</w:t>
      </w:r>
    </w:p>
    <w:p w14:paraId="1CF0996F" w14:textId="68F4D4FD" w:rsidR="009B000C" w:rsidRPr="009B000C" w:rsidRDefault="009B000C" w:rsidP="009B000C">
      <w:pPr>
        <w:rPr>
          <w:sz w:val="28"/>
          <w:szCs w:val="28"/>
          <w:lang w:val="de-CH"/>
        </w:rPr>
      </w:pPr>
      <w:r w:rsidRPr="009B000C">
        <w:rPr>
          <w:sz w:val="28"/>
          <w:szCs w:val="28"/>
          <w:lang w:val="de-CH"/>
        </w:rPr>
        <w:t>SouthVPN ist ein Schulprojekt, bei dem wir einen eigenen VPN-Server aufsetzen und eine Desktop-App dafür entwickeln. Da viele existierende VPNs kostenpflichtig oder eingeschränkt sind, wollen wir eine bessere Alternative anbieten. Das Projekt wird von drei Personen über etwa 15 Stunden umgesetzt und läuft auf einem Heimserver in der Schweiz.</w:t>
      </w:r>
    </w:p>
    <w:p w14:paraId="553B0BB1" w14:textId="77777777" w:rsidR="009B000C" w:rsidRPr="009B000C" w:rsidRDefault="009B000C" w:rsidP="009B000C">
      <w:pPr>
        <w:rPr>
          <w:sz w:val="28"/>
          <w:szCs w:val="28"/>
          <w:lang w:val="de-CH"/>
        </w:rPr>
      </w:pPr>
    </w:p>
    <w:p w14:paraId="657D0FE4" w14:textId="77777777" w:rsidR="009B000C" w:rsidRPr="009B000C" w:rsidRDefault="009B000C" w:rsidP="009B000C">
      <w:pPr>
        <w:rPr>
          <w:b/>
          <w:sz w:val="28"/>
          <w:szCs w:val="28"/>
          <w:lang w:val="de-CH"/>
        </w:rPr>
      </w:pPr>
      <w:r w:rsidRPr="009B000C">
        <w:rPr>
          <w:b/>
          <w:sz w:val="28"/>
          <w:szCs w:val="28"/>
          <w:lang w:val="de-CH"/>
        </w:rPr>
        <w:t>Ausgangslage</w:t>
      </w:r>
    </w:p>
    <w:p w14:paraId="553C735F" w14:textId="5F80A66A" w:rsidR="009B000C" w:rsidRPr="009B000C" w:rsidRDefault="009B000C" w:rsidP="009B000C">
      <w:pPr>
        <w:rPr>
          <w:sz w:val="28"/>
          <w:szCs w:val="28"/>
          <w:lang w:val="de-CH"/>
        </w:rPr>
      </w:pPr>
      <w:r w:rsidRPr="009B000C">
        <w:rPr>
          <w:sz w:val="28"/>
          <w:szCs w:val="28"/>
          <w:lang w:val="de-CH"/>
        </w:rPr>
        <w:t>Im Schulalltag brauchen wir oft ein VPN, aber viele sind teuer, voller Werbung oder unzuverlässig. Deshalb haben wir uns entschieden, unser eigenes VPN zu programmieren. Momentan sind wir noch in der Planungsphase und haben ein erstes Brainstorming abgeschlossen.</w:t>
      </w:r>
    </w:p>
    <w:p w14:paraId="0B22D6D6" w14:textId="77777777" w:rsidR="009B000C" w:rsidRPr="009B000C" w:rsidRDefault="009B000C" w:rsidP="009B000C">
      <w:pPr>
        <w:rPr>
          <w:sz w:val="28"/>
          <w:szCs w:val="28"/>
          <w:lang w:val="de-CH"/>
        </w:rPr>
      </w:pPr>
    </w:p>
    <w:p w14:paraId="2B66FDAA" w14:textId="77777777" w:rsidR="009B000C" w:rsidRPr="009B000C" w:rsidRDefault="009B000C" w:rsidP="009B000C">
      <w:pPr>
        <w:rPr>
          <w:b/>
          <w:sz w:val="28"/>
          <w:szCs w:val="28"/>
          <w:lang w:val="de-CH"/>
        </w:rPr>
      </w:pPr>
      <w:r w:rsidRPr="009B000C">
        <w:rPr>
          <w:b/>
          <w:sz w:val="28"/>
          <w:szCs w:val="28"/>
          <w:lang w:val="de-CH"/>
        </w:rPr>
        <w:t>Ziel</w:t>
      </w:r>
    </w:p>
    <w:p w14:paraId="5298829E" w14:textId="09D78070" w:rsidR="009B000C" w:rsidRPr="009B000C" w:rsidRDefault="009B000C" w:rsidP="009B000C">
      <w:pPr>
        <w:rPr>
          <w:sz w:val="28"/>
          <w:szCs w:val="28"/>
          <w:lang w:val="de-CH"/>
        </w:rPr>
      </w:pPr>
      <w:r w:rsidRPr="009B000C">
        <w:rPr>
          <w:sz w:val="28"/>
          <w:szCs w:val="28"/>
          <w:lang w:val="de-CH"/>
        </w:rPr>
        <w:t>Unser Ziel ist es, bis zum Ende des 2. Semesters ein funktionierendes und kostenloses VPN zu entwickeln und zu veröffentlichen. Es soll einfach bedienbar sein und eine stabile Verbindung ermöglichen.</w:t>
      </w:r>
    </w:p>
    <w:p w14:paraId="55B5C1AB" w14:textId="77777777" w:rsidR="009B000C" w:rsidRDefault="009B000C" w:rsidP="009B000C">
      <w:pPr>
        <w:rPr>
          <w:sz w:val="28"/>
          <w:szCs w:val="28"/>
          <w:lang w:val="de-CH"/>
        </w:rPr>
      </w:pPr>
    </w:p>
    <w:p w14:paraId="04B1D1AB" w14:textId="54E7A51A" w:rsidR="009B000C" w:rsidRPr="009B000C" w:rsidRDefault="009B000C" w:rsidP="009B000C">
      <w:pPr>
        <w:rPr>
          <w:b/>
          <w:sz w:val="28"/>
          <w:szCs w:val="28"/>
          <w:lang w:val="de-CH"/>
        </w:rPr>
      </w:pPr>
      <w:r w:rsidRPr="009B000C">
        <w:rPr>
          <w:b/>
          <w:sz w:val="28"/>
          <w:szCs w:val="28"/>
          <w:lang w:val="de-CH"/>
        </w:rPr>
        <w:lastRenderedPageBreak/>
        <w:t>Lösungsansatz</w:t>
      </w:r>
    </w:p>
    <w:p w14:paraId="55089CB7" w14:textId="291E2658" w:rsidR="009B000C" w:rsidRPr="009B000C" w:rsidRDefault="009B000C" w:rsidP="009B000C">
      <w:pPr>
        <w:rPr>
          <w:sz w:val="28"/>
          <w:szCs w:val="28"/>
          <w:lang w:val="de-CH"/>
        </w:rPr>
      </w:pPr>
      <w:r w:rsidRPr="009B000C">
        <w:rPr>
          <w:sz w:val="28"/>
          <w:szCs w:val="28"/>
          <w:lang w:val="de-CH"/>
        </w:rPr>
        <w:t>Wir setzen einen VPN-Server auf einem Heim-PC auf und entwickeln eine Desktop-App, die sich mit diesem Server verbindet. Die Steuerung erfolgt über eine API, und wir optimieren die Benutzeroberfläche für eine einfache Nutzung.</w:t>
      </w:r>
    </w:p>
    <w:p w14:paraId="46710A12" w14:textId="77777777" w:rsidR="009B000C" w:rsidRPr="009B000C" w:rsidRDefault="009B000C" w:rsidP="009B000C">
      <w:pPr>
        <w:rPr>
          <w:sz w:val="28"/>
          <w:szCs w:val="28"/>
          <w:lang w:val="de-CH"/>
        </w:rPr>
      </w:pPr>
    </w:p>
    <w:p w14:paraId="79C87898" w14:textId="636B7A04" w:rsidR="009B000C" w:rsidRPr="009B000C" w:rsidRDefault="009B000C" w:rsidP="009B000C">
      <w:pPr>
        <w:rPr>
          <w:b/>
          <w:sz w:val="28"/>
          <w:szCs w:val="28"/>
          <w:lang w:val="de-CH"/>
        </w:rPr>
      </w:pPr>
      <w:r w:rsidRPr="009B000C">
        <w:rPr>
          <w:b/>
          <w:sz w:val="28"/>
          <w:szCs w:val="28"/>
          <w:lang w:val="de-CH"/>
        </w:rPr>
        <w:t>Organisation</w:t>
      </w:r>
    </w:p>
    <w:p w14:paraId="6C79916E" w14:textId="2D34CB70" w:rsidR="009B000C" w:rsidRPr="009B000C" w:rsidRDefault="009B000C" w:rsidP="009B000C">
      <w:pPr>
        <w:rPr>
          <w:sz w:val="28"/>
          <w:szCs w:val="28"/>
          <w:lang w:val="de-CH"/>
        </w:rPr>
      </w:pPr>
      <w:r w:rsidRPr="009B000C">
        <w:rPr>
          <w:sz w:val="28"/>
          <w:szCs w:val="28"/>
          <w:lang w:val="de-CH"/>
        </w:rPr>
        <w:t xml:space="preserve">Auftraggeber: Ardian </w:t>
      </w:r>
      <w:proofErr w:type="spellStart"/>
      <w:r w:rsidRPr="009B000C">
        <w:rPr>
          <w:sz w:val="28"/>
          <w:szCs w:val="28"/>
          <w:lang w:val="de-CH"/>
        </w:rPr>
        <w:t>Markaj</w:t>
      </w:r>
      <w:proofErr w:type="spellEnd"/>
    </w:p>
    <w:p w14:paraId="6BE84DA9" w14:textId="5D6D5550" w:rsidR="009B000C" w:rsidRPr="009B000C" w:rsidRDefault="009B000C" w:rsidP="009B000C">
      <w:pPr>
        <w:rPr>
          <w:sz w:val="28"/>
          <w:szCs w:val="28"/>
          <w:lang w:val="de-CH"/>
        </w:rPr>
      </w:pPr>
      <w:r w:rsidRPr="009B000C">
        <w:rPr>
          <w:sz w:val="28"/>
          <w:szCs w:val="28"/>
          <w:lang w:val="de-CH"/>
        </w:rPr>
        <w:t>Projektleiter: Kay Trachsel</w:t>
      </w:r>
    </w:p>
    <w:p w14:paraId="530D1905" w14:textId="466EBECB" w:rsidR="009B000C" w:rsidRPr="009B000C" w:rsidRDefault="009B000C" w:rsidP="009B000C">
      <w:pPr>
        <w:rPr>
          <w:sz w:val="28"/>
          <w:szCs w:val="28"/>
          <w:lang w:val="de-CH"/>
        </w:rPr>
      </w:pPr>
      <w:r w:rsidRPr="009B000C">
        <w:rPr>
          <w:sz w:val="28"/>
          <w:szCs w:val="28"/>
          <w:lang w:val="de-CH"/>
        </w:rPr>
        <w:t xml:space="preserve">Projektmitglieder: Yusuf Er, Marsel </w:t>
      </w:r>
      <w:proofErr w:type="spellStart"/>
      <w:r w:rsidRPr="009B000C">
        <w:rPr>
          <w:sz w:val="28"/>
          <w:szCs w:val="28"/>
          <w:lang w:val="de-CH"/>
        </w:rPr>
        <w:t>Gjergji</w:t>
      </w:r>
      <w:proofErr w:type="spellEnd"/>
      <w:r w:rsidRPr="009B000C">
        <w:rPr>
          <w:sz w:val="28"/>
          <w:szCs w:val="28"/>
          <w:lang w:val="de-CH"/>
        </w:rPr>
        <w:t>, Kay Trachsel</w:t>
      </w:r>
    </w:p>
    <w:p w14:paraId="3885ACC8" w14:textId="77777777" w:rsidR="009B000C" w:rsidRPr="009B000C" w:rsidRDefault="009B000C" w:rsidP="009B000C">
      <w:pPr>
        <w:rPr>
          <w:sz w:val="28"/>
          <w:szCs w:val="28"/>
          <w:lang w:val="de-CH"/>
        </w:rPr>
      </w:pPr>
      <w:r w:rsidRPr="009B000C">
        <w:rPr>
          <w:sz w:val="28"/>
          <w:szCs w:val="28"/>
          <w:lang w:val="de-CH"/>
        </w:rPr>
        <w:t>Projektausschuss: Keiner</w:t>
      </w:r>
    </w:p>
    <w:p w14:paraId="7B4257EF" w14:textId="77777777" w:rsidR="009B000C" w:rsidRPr="009B000C" w:rsidRDefault="009B000C" w:rsidP="009B000C">
      <w:pPr>
        <w:rPr>
          <w:sz w:val="28"/>
          <w:szCs w:val="28"/>
          <w:lang w:val="de-CH"/>
        </w:rPr>
      </w:pPr>
    </w:p>
    <w:p w14:paraId="3A2F8A30" w14:textId="77777777" w:rsidR="009B000C" w:rsidRPr="009B000C" w:rsidRDefault="009B000C" w:rsidP="009B000C">
      <w:pPr>
        <w:rPr>
          <w:b/>
          <w:sz w:val="28"/>
          <w:szCs w:val="28"/>
          <w:lang w:val="de-CH"/>
        </w:rPr>
      </w:pPr>
      <w:r w:rsidRPr="009B000C">
        <w:rPr>
          <w:b/>
          <w:sz w:val="28"/>
          <w:szCs w:val="28"/>
          <w:lang w:val="de-CH"/>
        </w:rPr>
        <w:t>Kommunikation</w:t>
      </w:r>
    </w:p>
    <w:p w14:paraId="3B345F84" w14:textId="219A5EB2" w:rsidR="009B000C" w:rsidRPr="009B000C" w:rsidRDefault="009B000C" w:rsidP="009B000C">
      <w:pPr>
        <w:rPr>
          <w:sz w:val="28"/>
          <w:szCs w:val="28"/>
          <w:lang w:val="de-CH"/>
        </w:rPr>
      </w:pPr>
      <w:r w:rsidRPr="009B000C">
        <w:rPr>
          <w:sz w:val="28"/>
          <w:szCs w:val="28"/>
          <w:lang w:val="de-CH"/>
        </w:rPr>
        <w:t>Wir arbeiten mit GitLab, Google und Office 365. Absprachen erfolgen über Chat und Meetings. Die Abgabe-Termine werden eingehalten und laufend im OneNote-Ablaufplan aktualisiert.</w:t>
      </w:r>
    </w:p>
    <w:p w14:paraId="63410FCF" w14:textId="77777777" w:rsidR="009B000C" w:rsidRPr="009B000C" w:rsidRDefault="009B000C" w:rsidP="009B000C">
      <w:pPr>
        <w:rPr>
          <w:sz w:val="28"/>
          <w:szCs w:val="28"/>
          <w:lang w:val="de-CH"/>
        </w:rPr>
      </w:pPr>
    </w:p>
    <w:p w14:paraId="26E3C93D" w14:textId="77777777" w:rsidR="009B000C" w:rsidRPr="009B000C" w:rsidRDefault="009B000C" w:rsidP="009B000C">
      <w:pPr>
        <w:rPr>
          <w:b/>
          <w:bCs/>
          <w:sz w:val="28"/>
          <w:szCs w:val="28"/>
          <w:lang w:val="de-CH"/>
        </w:rPr>
      </w:pPr>
      <w:r w:rsidRPr="009B000C">
        <w:rPr>
          <w:b/>
          <w:bCs/>
          <w:sz w:val="28"/>
          <w:szCs w:val="28"/>
          <w:lang w:val="de-CH"/>
        </w:rPr>
        <w:t>Zeitplan</w:t>
      </w:r>
    </w:p>
    <w:p w14:paraId="29957DE0" w14:textId="0BABE542" w:rsidR="009B000C" w:rsidRPr="009B000C" w:rsidRDefault="009B000C" w:rsidP="009B000C">
      <w:pPr>
        <w:rPr>
          <w:sz w:val="28"/>
          <w:szCs w:val="28"/>
          <w:lang w:val="de-CH"/>
        </w:rPr>
      </w:pPr>
      <w:r w:rsidRPr="009B000C">
        <w:rPr>
          <w:sz w:val="28"/>
          <w:szCs w:val="28"/>
          <w:lang w:val="de-CH"/>
        </w:rPr>
        <w:t>Die Planung erfolgt flexibel im OneNote. Hauptaufgaben sind:</w:t>
      </w:r>
    </w:p>
    <w:p w14:paraId="2545761D" w14:textId="5C86BC03" w:rsidR="009B000C" w:rsidRPr="009B000C" w:rsidRDefault="009B000C" w:rsidP="009B000C">
      <w:pPr>
        <w:pStyle w:val="Listenabsatz"/>
        <w:numPr>
          <w:ilvl w:val="0"/>
          <w:numId w:val="11"/>
        </w:numPr>
        <w:rPr>
          <w:sz w:val="28"/>
          <w:szCs w:val="28"/>
          <w:lang w:val="de-CH"/>
        </w:rPr>
      </w:pPr>
      <w:r w:rsidRPr="009B000C">
        <w:rPr>
          <w:sz w:val="28"/>
          <w:szCs w:val="28"/>
          <w:lang w:val="de-CH"/>
        </w:rPr>
        <w:t>VPN-Server aufsetzen</w:t>
      </w:r>
    </w:p>
    <w:p w14:paraId="0DD964D3" w14:textId="37E7B148" w:rsidR="009B000C" w:rsidRPr="009B000C" w:rsidRDefault="009B000C" w:rsidP="009B000C">
      <w:pPr>
        <w:pStyle w:val="Listenabsatz"/>
        <w:numPr>
          <w:ilvl w:val="0"/>
          <w:numId w:val="11"/>
        </w:numPr>
        <w:rPr>
          <w:sz w:val="28"/>
          <w:szCs w:val="28"/>
          <w:lang w:val="de-CH"/>
        </w:rPr>
      </w:pPr>
      <w:r w:rsidRPr="009B000C">
        <w:rPr>
          <w:sz w:val="28"/>
          <w:szCs w:val="28"/>
          <w:lang w:val="de-CH"/>
        </w:rPr>
        <w:t>Desktop-App entwickeln</w:t>
      </w:r>
    </w:p>
    <w:p w14:paraId="0B08B893" w14:textId="4E88EA1A" w:rsidR="009B000C" w:rsidRPr="009B000C" w:rsidRDefault="009B000C" w:rsidP="009B000C">
      <w:pPr>
        <w:pStyle w:val="Listenabsatz"/>
        <w:numPr>
          <w:ilvl w:val="0"/>
          <w:numId w:val="11"/>
        </w:numPr>
        <w:rPr>
          <w:sz w:val="28"/>
          <w:szCs w:val="28"/>
          <w:lang w:val="de-CH"/>
        </w:rPr>
      </w:pPr>
      <w:r w:rsidRPr="009B000C">
        <w:rPr>
          <w:sz w:val="28"/>
          <w:szCs w:val="28"/>
          <w:lang w:val="de-CH"/>
        </w:rPr>
        <w:t>VPN-Client über API steuern</w:t>
      </w:r>
    </w:p>
    <w:p w14:paraId="7B109694" w14:textId="689D9892" w:rsidR="000A2E16" w:rsidRPr="009B000C" w:rsidRDefault="009B000C" w:rsidP="009B000C">
      <w:pPr>
        <w:pStyle w:val="Listenabsatz"/>
        <w:numPr>
          <w:ilvl w:val="0"/>
          <w:numId w:val="11"/>
        </w:numPr>
        <w:rPr>
          <w:lang w:val="de-CH"/>
        </w:rPr>
      </w:pPr>
      <w:r w:rsidRPr="009B000C">
        <w:rPr>
          <w:sz w:val="28"/>
          <w:szCs w:val="28"/>
          <w:lang w:val="de-CH"/>
        </w:rPr>
        <w:t>Benutzeroberfläche optimieren</w:t>
      </w:r>
    </w:p>
    <w:sectPr w:rsidR="000A2E16" w:rsidRPr="009B000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B00F" w14:textId="77777777" w:rsidR="009B000C" w:rsidRDefault="009B000C" w:rsidP="009B000C">
      <w:pPr>
        <w:spacing w:after="0" w:line="240" w:lineRule="auto"/>
      </w:pPr>
      <w:r>
        <w:separator/>
      </w:r>
    </w:p>
  </w:endnote>
  <w:endnote w:type="continuationSeparator" w:id="0">
    <w:p w14:paraId="7AD043E3" w14:textId="77777777" w:rsidR="009B000C" w:rsidRDefault="009B000C" w:rsidP="009B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2CAD7" w14:textId="77777777" w:rsidR="009B000C" w:rsidRDefault="009B000C" w:rsidP="009B000C">
      <w:pPr>
        <w:spacing w:after="0" w:line="240" w:lineRule="auto"/>
      </w:pPr>
      <w:r>
        <w:separator/>
      </w:r>
    </w:p>
  </w:footnote>
  <w:footnote w:type="continuationSeparator" w:id="0">
    <w:p w14:paraId="6A677B1B" w14:textId="77777777" w:rsidR="009B000C" w:rsidRDefault="009B000C" w:rsidP="009B0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A4A5AED"/>
    <w:multiLevelType w:val="hybridMultilevel"/>
    <w:tmpl w:val="F62A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812796"/>
    <w:multiLevelType w:val="hybridMultilevel"/>
    <w:tmpl w:val="C868C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52036182">
    <w:abstractNumId w:val="8"/>
  </w:num>
  <w:num w:numId="2" w16cid:durableId="391663937">
    <w:abstractNumId w:val="6"/>
  </w:num>
  <w:num w:numId="3" w16cid:durableId="1391807787">
    <w:abstractNumId w:val="5"/>
  </w:num>
  <w:num w:numId="4" w16cid:durableId="867720456">
    <w:abstractNumId w:val="4"/>
  </w:num>
  <w:num w:numId="5" w16cid:durableId="1808888876">
    <w:abstractNumId w:val="7"/>
  </w:num>
  <w:num w:numId="6" w16cid:durableId="1252196804">
    <w:abstractNumId w:val="3"/>
  </w:num>
  <w:num w:numId="7" w16cid:durableId="589511099">
    <w:abstractNumId w:val="2"/>
  </w:num>
  <w:num w:numId="8" w16cid:durableId="361052459">
    <w:abstractNumId w:val="1"/>
  </w:num>
  <w:num w:numId="9" w16cid:durableId="1612740469">
    <w:abstractNumId w:val="0"/>
  </w:num>
  <w:num w:numId="10" w16cid:durableId="406342444">
    <w:abstractNumId w:val="9"/>
  </w:num>
  <w:num w:numId="11" w16cid:durableId="192694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E16"/>
    <w:rsid w:val="0015074B"/>
    <w:rsid w:val="0029639D"/>
    <w:rsid w:val="00326F90"/>
    <w:rsid w:val="00401303"/>
    <w:rsid w:val="009B000C"/>
    <w:rsid w:val="00AA1D8D"/>
    <w:rsid w:val="00B47730"/>
    <w:rsid w:val="00CB0664"/>
    <w:rsid w:val="00D306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B9EDF"/>
  <w14:defaultImageDpi w14:val="300"/>
  <w15:docId w15:val="{FDFACEBF-35A5-4F1B-8F1F-DF0096C6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952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1619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FMZ; Trachsel Kay</cp:lastModifiedBy>
  <cp:revision>2</cp:revision>
  <dcterms:created xsi:type="dcterms:W3CDTF">2025-02-13T20:36:00Z</dcterms:created>
  <dcterms:modified xsi:type="dcterms:W3CDTF">2025-02-13T20:36:00Z</dcterms:modified>
  <cp:category/>
</cp:coreProperties>
</file>